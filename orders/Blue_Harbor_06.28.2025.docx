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Lian Sheng Seafood Wholesale</w:t>
      </w:r>
    </w:p>
    <w:p>
      <w:pPr>
        <w:jc w:val="center"/>
      </w:pPr>
      <w:r>
        <w:rPr>
          <w:sz w:val="20"/>
        </w:rPr>
        <w:t>Address: 2105 S Jefferson St, Chicago IL 60616 | Tel: 773-954-1973</w:t>
      </w:r>
    </w:p>
    <w:p>
      <w:pPr>
        <w:jc w:val="center"/>
      </w:pPr>
      <w:r>
        <w:rPr>
          <w:sz w:val="20"/>
        </w:rPr>
        <w:t xml:space="preserve">Order Summary: </w:t>
      </w:r>
      <w:r>
        <w:rPr>
          <w:b/>
          <w:sz w:val="20"/>
        </w:rPr>
        <w:t>Blue Harbor</w:t>
      </w:r>
      <w:r>
        <w:t xml:space="preserve"> | Date: </w:t>
      </w:r>
      <w:r>
        <w:rPr>
          <w:b/>
          <w:sz w:val="20"/>
        </w:rPr>
        <w:t>06.28.2025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1440"/>
        <w:gridCol w:w="1728"/>
        <w:gridCol w:w="2304"/>
        <w:gridCol w:w="2160"/>
      </w:tblGrid>
      <w:tr>
        <w:tc>
          <w:tcPr>
            <w:tcW w:type="dxa" w:w="2221"/>
          </w:tcPr>
          <w:p>
            <w:r>
              <w:rPr>
                <w:b/>
                <w:sz w:val="18"/>
              </w:rPr>
              <w:t>Description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Qty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Units (lbs)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Price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Shrimp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98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$10.80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$1058.40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Fish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93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$1.38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$385.02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Clams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39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$3.77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$588.12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Lobster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44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$38.31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$3371.28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TOTAL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274.00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$5402.82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TOTAL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</w:tbl>
    <w:p>
      <w:r>
        <w:br/>
        <w:t>_______________________________________________________________________________________________________________________________________</w:t>
        <w:br/>
      </w:r>
    </w:p>
    <w:p>
      <w:pPr>
        <w:jc w:val="center"/>
      </w:pPr>
      <w:r>
        <w:rPr>
          <w:b/>
          <w:sz w:val="28"/>
        </w:rPr>
        <w:t>Lian Sheng Seafood Wholesale</w:t>
      </w:r>
    </w:p>
    <w:p>
      <w:pPr>
        <w:jc w:val="center"/>
      </w:pPr>
      <w:r>
        <w:rPr>
          <w:sz w:val="20"/>
        </w:rPr>
        <w:t>Address: 2105 S Jefferson St, Chicago IL 60616 | Tel: 773-954-1973</w:t>
      </w:r>
    </w:p>
    <w:p>
      <w:pPr>
        <w:jc w:val="center"/>
      </w:pPr>
      <w:r>
        <w:rPr>
          <w:sz w:val="20"/>
        </w:rPr>
        <w:t xml:space="preserve">Order Summary: </w:t>
      </w:r>
      <w:r>
        <w:rPr>
          <w:b/>
          <w:sz w:val="20"/>
        </w:rPr>
        <w:t>Blue Harbor</w:t>
      </w:r>
      <w:r>
        <w:t xml:space="preserve"> | Date: </w:t>
      </w:r>
      <w:r>
        <w:rPr>
          <w:b/>
          <w:sz w:val="20"/>
        </w:rPr>
        <w:t>06.28.2025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1440"/>
        <w:gridCol w:w="1728"/>
        <w:gridCol w:w="2304"/>
        <w:gridCol w:w="2160"/>
      </w:tblGrid>
      <w:tr>
        <w:tc>
          <w:tcPr>
            <w:tcW w:type="dxa" w:w="2221"/>
          </w:tcPr>
          <w:p>
            <w:r>
              <w:rPr>
                <w:b/>
                <w:sz w:val="18"/>
              </w:rPr>
              <w:t>Description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Qty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Units (lbs)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Price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Shrimp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98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$10.80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$1058.40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Fish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93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$1.38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$385.02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Clams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39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$3.77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$588.12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Lobster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44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$38.31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$3371.28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TOTAL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274.00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$5402.82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TOTAL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</w:tbl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