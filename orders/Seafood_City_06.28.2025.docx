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Lian Sheng Seafood Wholesale</w:t>
      </w:r>
    </w:p>
    <w:p>
      <w:pPr>
        <w:jc w:val="center"/>
      </w:pPr>
      <w:r>
        <w:rPr>
          <w:sz w:val="20"/>
        </w:rPr>
        <w:t>Address: 2105 S Jefferson St, Chicago IL 60616 | Tel: 773-954-1973</w:t>
      </w:r>
    </w:p>
    <w:p>
      <w:pPr>
        <w:jc w:val="center"/>
      </w:pPr>
      <w:r>
        <w:rPr>
          <w:sz w:val="20"/>
        </w:rPr>
        <w:t xml:space="preserve">Order Summary: </w:t>
      </w:r>
      <w:r>
        <w:rPr>
          <w:b/>
          <w:sz w:val="20"/>
        </w:rPr>
        <w:t>Seafood City</w:t>
      </w:r>
      <w:r>
        <w:t xml:space="preserve"> | Date: </w:t>
      </w:r>
      <w:r>
        <w:rPr>
          <w:b/>
          <w:sz w:val="20"/>
        </w:rPr>
        <w:t>06.28.2025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1728"/>
        <w:gridCol w:w="2304"/>
        <w:gridCol w:w="2160"/>
      </w:tblGrid>
      <w:tr>
        <w:tc>
          <w:tcPr>
            <w:tcW w:type="dxa" w:w="2221"/>
          </w:tcPr>
          <w:p>
            <w:r>
              <w:rPr>
                <w:b/>
                <w:sz w:val="18"/>
              </w:rPr>
              <w:t>Description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Qty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Units (lbs)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Price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Crab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$45.08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$8114.40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73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$6.72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$1471.68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$4.38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$148.92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92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$11.60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$5336.00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85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$6.42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$2728.50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327.00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$17799.50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</w:tbl>
    <w:p>
      <w:r>
        <w:br/>
        <w:t>_______________________________________________________________________________________________________________________________________</w:t>
        <w:br/>
      </w:r>
    </w:p>
    <w:p>
      <w:pPr>
        <w:jc w:val="center"/>
      </w:pPr>
      <w:r>
        <w:rPr>
          <w:b/>
          <w:sz w:val="28"/>
        </w:rPr>
        <w:t>Lian Sheng Seafood Wholesale</w:t>
      </w:r>
    </w:p>
    <w:p>
      <w:pPr>
        <w:jc w:val="center"/>
      </w:pPr>
      <w:r>
        <w:rPr>
          <w:sz w:val="20"/>
        </w:rPr>
        <w:t>Address: 2105 S Jefferson St, Chicago IL 60616 | Tel: 773-954-1973</w:t>
      </w:r>
    </w:p>
    <w:p>
      <w:pPr>
        <w:jc w:val="center"/>
      </w:pPr>
      <w:r>
        <w:rPr>
          <w:sz w:val="20"/>
        </w:rPr>
        <w:t xml:space="preserve">Order Summary: </w:t>
      </w:r>
      <w:r>
        <w:rPr>
          <w:b/>
          <w:sz w:val="20"/>
        </w:rPr>
        <w:t>Seafood City</w:t>
      </w:r>
      <w:r>
        <w:t xml:space="preserve"> | Date: </w:t>
      </w:r>
      <w:r>
        <w:rPr>
          <w:b/>
          <w:sz w:val="20"/>
        </w:rPr>
        <w:t>06.28.2025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1728"/>
        <w:gridCol w:w="2304"/>
        <w:gridCol w:w="2160"/>
      </w:tblGrid>
      <w:tr>
        <w:tc>
          <w:tcPr>
            <w:tcW w:type="dxa" w:w="2221"/>
          </w:tcPr>
          <w:p>
            <w:r>
              <w:rPr>
                <w:b/>
                <w:sz w:val="18"/>
              </w:rPr>
              <w:t>Description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Qty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Units (lbs)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Price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Crab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$45.08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$8114.40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73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$6.72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$1471.68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$4.38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$148.92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92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$11.60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$5336.00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85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$6.42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$2728.50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327.00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$17799.50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</w:tbl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