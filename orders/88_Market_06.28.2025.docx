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Lian Sheng Seafood Wholesale</w:t>
      </w:r>
    </w:p>
    <w:p>
      <w:pPr>
        <w:jc w:val="center"/>
      </w:pPr>
      <w:r>
        <w:rPr>
          <w:sz w:val="20"/>
        </w:rPr>
        <w:t>Address: 2105 S Jefferson St, Chicago IL 60616 | Tel: 773-954-1973</w:t>
      </w:r>
    </w:p>
    <w:p>
      <w:pPr>
        <w:jc w:val="center"/>
      </w:pPr>
      <w:r>
        <w:rPr>
          <w:sz w:val="20"/>
        </w:rPr>
        <w:t xml:space="preserve">Order Summary: </w:t>
      </w:r>
      <w:r>
        <w:rPr>
          <w:b/>
          <w:sz w:val="20"/>
        </w:rPr>
        <w:t>88 Market</w:t>
      </w:r>
      <w:r>
        <w:t xml:space="preserve"> | Date: </w:t>
      </w:r>
      <w:r>
        <w:rPr>
          <w:b/>
          <w:sz w:val="20"/>
        </w:rPr>
        <w:t>06.28.2025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1440"/>
        <w:gridCol w:w="1728"/>
        <w:gridCol w:w="2304"/>
        <w:gridCol w:w="2160"/>
      </w:tblGrid>
      <w:tr>
        <w:tc>
          <w:tcPr>
            <w:tcW w:type="dxa" w:w="2221"/>
          </w:tcPr>
          <w:p>
            <w:r>
              <w:rPr>
                <w:b/>
                <w:sz w:val="18"/>
              </w:rPr>
              <w:t>Description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Qty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Units (lbs)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Price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Oysters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68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$4.62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$314.16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Lobster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73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$26.93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$3931.78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Scallops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83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$12.16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$4037.12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Lobster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96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$37.65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$3614.40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Shrimp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61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$9.81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$2992.05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TOTAL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381.00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$14889.51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TOTAL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</w:tbl>
    <w:p>
      <w:r>
        <w:br/>
        <w:t>_______________________________________________________________________________________________________________________________________</w:t>
        <w:br/>
      </w:r>
    </w:p>
    <w:p>
      <w:pPr>
        <w:jc w:val="center"/>
      </w:pPr>
      <w:r>
        <w:rPr>
          <w:b/>
          <w:sz w:val="28"/>
        </w:rPr>
        <w:t>Lian Sheng Seafood Wholesale</w:t>
      </w:r>
    </w:p>
    <w:p>
      <w:pPr>
        <w:jc w:val="center"/>
      </w:pPr>
      <w:r>
        <w:rPr>
          <w:sz w:val="20"/>
        </w:rPr>
        <w:t>Address: 2105 S Jefferson St, Chicago IL 60616 | Tel: 773-954-1973</w:t>
      </w:r>
    </w:p>
    <w:p>
      <w:pPr>
        <w:jc w:val="center"/>
      </w:pPr>
      <w:r>
        <w:rPr>
          <w:sz w:val="20"/>
        </w:rPr>
        <w:t xml:space="preserve">Order Summary: </w:t>
      </w:r>
      <w:r>
        <w:rPr>
          <w:b/>
          <w:sz w:val="20"/>
        </w:rPr>
        <w:t>88 Market</w:t>
      </w:r>
      <w:r>
        <w:t xml:space="preserve"> | Date: </w:t>
      </w:r>
      <w:r>
        <w:rPr>
          <w:b/>
          <w:sz w:val="20"/>
        </w:rPr>
        <w:t>06.28.2025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1440"/>
        <w:gridCol w:w="1728"/>
        <w:gridCol w:w="2304"/>
        <w:gridCol w:w="2160"/>
      </w:tblGrid>
      <w:tr>
        <w:tc>
          <w:tcPr>
            <w:tcW w:type="dxa" w:w="2221"/>
          </w:tcPr>
          <w:p>
            <w:r>
              <w:rPr>
                <w:b/>
                <w:sz w:val="18"/>
              </w:rPr>
              <w:t>Description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Qty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Units (lbs)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Price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Oysters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68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$4.62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$314.16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Lobster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73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$26.93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$3931.78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Scallops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83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$12.16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$4037.12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Lobster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96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$37.65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$3614.40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Shrimp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61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$9.81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$2992.05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TOTAL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381.00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$14889.51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TOTAL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</w:tbl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