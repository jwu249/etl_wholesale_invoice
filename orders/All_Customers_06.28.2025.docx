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Ocean Fresh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$481.14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$48.31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$15652.44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$26.56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$4143.36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$1282.50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$366.10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$5.92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$1112.96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$194.48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$1.46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$4.76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$1428.00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555.00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$25294.06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Ocean Fresh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$481.14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$48.31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$15652.44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$26.56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$4143.36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$1282.50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$366.10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$5.92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$1112.96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$194.48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$1.46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$4.76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$1428.00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555.00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$25294.06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Blue Harbor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$1058.40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$385.02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$3.77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$588.12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$38.31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$3371.28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274.00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$5402.82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Blue Harbor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$1058.40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$385.02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$3.77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$588.12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$38.31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$3371.28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274.00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$5402.82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88 Market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$26.93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$3931.78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Scallops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$12.16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$4037.12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$37.65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$3614.40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$9.81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$2992.05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381.00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$14889.51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88 Market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$26.93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$3931.78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Scallops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$12.16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$4037.12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$37.65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$3614.40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$9.81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$2992.05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381.00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$14889.51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Seafood City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$45.08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$8114.40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$6.72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$1471.68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92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$11.60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$5336.00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$2728.50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$17799.50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Seafood City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$45.08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$8114.40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$6.72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$1471.68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92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$11.60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$5336.00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$2728.50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$17799.50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Seaside Foods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$22.00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$907.20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$8.00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$2400.00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$5.85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$2808.00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$769.64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$143.50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$7050.34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Seaside Foods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$22.00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$907.20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$8.00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$2400.00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$5.85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$2808.00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$769.64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$143.50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$7050.34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