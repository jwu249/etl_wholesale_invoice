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Blue Harbor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Blue Harbor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98.00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$1058.40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