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Seafood City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Crab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$45.08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$8114.40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$6.72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$1471.68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$148.92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92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$11.60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$5336.00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$6.42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$2728.50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327.00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$17799.50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/>
    <w:p>
      <w:r>
        <w:br/>
        <w:t>_______________________________________________________________________________________________________________________________________</w:t>
        <w:br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Seafood City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Crab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$45.08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$8114.40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$6.72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$1471.68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$148.92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92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$11.60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$5336.00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$6.42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$2728.50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327.00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$17799.50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