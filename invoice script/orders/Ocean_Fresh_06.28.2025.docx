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Ocean Fresh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$481.14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543.00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$7743.54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Ocean Fresh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$481.14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543.00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$7743.54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