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Seaside Foods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$2.00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$22.00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$4.80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$907.20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$8.00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$2400.00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96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$5.85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$2808.00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$769.64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$143.50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357.00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$7050.34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/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Seaside Foods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$2.00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$22.00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$4.80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$907.20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$8.00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$2400.00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96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$5.85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$2808.00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$769.64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$143.50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357.00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$7050.34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